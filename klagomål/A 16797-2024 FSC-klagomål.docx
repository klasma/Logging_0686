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16797-2024 i Eksjö kommun</w:t>
      </w:r>
    </w:p>
    <w:p>
      <w:r>
        <w:t>Detta dokument behandlar höga naturvärden i avverkningsanmälan A 16797-2024 i Eksjö kommun. Denna avverkningsanmälan inkom 2024-04-29 10:36:01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nubbfibbla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6797-2024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6384468, E 533416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