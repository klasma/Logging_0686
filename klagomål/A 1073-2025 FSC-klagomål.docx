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1073-2025 i Eksjö kommun</w:t>
      </w:r>
    </w:p>
    <w:p>
      <w:r>
        <w:t>Detta dokument behandlar höga naturvärden i avverkningsanmälan A 1073-2025 i Eksjö kommun. Denna avverkningsanmälan inkom 2025-01-09 14:21:42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myggblomster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1073-2025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6389971, E 509176 i SWEREF 99 TM.</w:t>
      </w:r>
    </w:p>
    <w:p>
      <w:pPr>
        <w:pStyle w:val="Heading1"/>
      </w:pPr>
      <w:r>
        <w:t>Fridlysta arter</w:t>
      </w:r>
    </w:p>
    <w:p>
      <w:r>
        <w:t>Följande fridlysta arter har sina livsmiljöer och växtplatser i den avverkningsanmälda skogen: myggblomster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